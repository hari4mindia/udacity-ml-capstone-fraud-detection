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14D52" w14:textId="77777777" w:rsidR="0060491C" w:rsidRDefault="004570CC">
      <w:pPr>
        <w:pStyle w:val="Title"/>
      </w:pPr>
      <w:r>
        <w:t>Final Capstone Project Report: Fraud Detection Using Machine Learning</w:t>
      </w:r>
    </w:p>
    <w:p w14:paraId="18F03163" w14:textId="77777777" w:rsidR="0060491C" w:rsidRDefault="004570CC">
      <w:pPr>
        <w:pStyle w:val="Heading1"/>
      </w:pPr>
      <w:r>
        <w:t>1. Introduction</w:t>
      </w:r>
    </w:p>
    <w:p w14:paraId="51A35A56" w14:textId="77777777" w:rsidR="0060491C" w:rsidRDefault="004570CC">
      <w:r>
        <w:t>Fraud detection is a critical challenge in the financial services industry. With the rise of digital transactions, identifying fraudulent activity in real time has become increasingly important. This project builds a fraud detection system using the Kaggle Credit Card Fraud dataset and AWS SageMaker.</w:t>
      </w:r>
    </w:p>
    <w:p w14:paraId="02CD7800" w14:textId="77777777" w:rsidR="0060491C" w:rsidRDefault="004570CC">
      <w:pPr>
        <w:pStyle w:val="Heading1"/>
      </w:pPr>
      <w:r>
        <w:t>2. Problem Statement</w:t>
      </w:r>
    </w:p>
    <w:p w14:paraId="1F815AEA" w14:textId="77777777" w:rsidR="0060491C" w:rsidRDefault="004570CC">
      <w:r>
        <w:t>The goal is to develop a binary classification model that can accurately identify fraudulent credit card transactions. The dataset is highly imbalanced, with only 0.172% fraud cases. The challenge lies in improving recall while minimizing false positives.</w:t>
      </w:r>
    </w:p>
    <w:p w14:paraId="112D0214" w14:textId="0023EFCC" w:rsidR="006C4A07" w:rsidRDefault="006C4A07" w:rsidP="006C4A07">
      <w:pPr>
        <w:pStyle w:val="Heading1"/>
      </w:pPr>
      <w:r>
        <w:t>3</w:t>
      </w:r>
      <w:r w:rsidRPr="006C4A07">
        <w:t>. Dataset</w:t>
      </w:r>
    </w:p>
    <w:p w14:paraId="21CC7686" w14:textId="77777777" w:rsidR="006C4A07" w:rsidRPr="006C4A07" w:rsidRDefault="006C4A07" w:rsidP="006C4A07">
      <w:pPr>
        <w:rPr>
          <w:lang w:val="en-IN"/>
        </w:rPr>
      </w:pPr>
      <w:r w:rsidRPr="006C4A07">
        <w:rPr>
          <w:lang w:val="en-IN"/>
        </w:rPr>
        <w:t xml:space="preserve">The dataset used in this project is the </w:t>
      </w:r>
      <w:r w:rsidRPr="006C4A07">
        <w:rPr>
          <w:b/>
          <w:bCs/>
          <w:lang w:val="en-IN"/>
        </w:rPr>
        <w:t>Kaggle Credit Card Fraud Detection dataset</w:t>
      </w:r>
      <w:r w:rsidRPr="006C4A07">
        <w:rPr>
          <w:lang w:val="en-IN"/>
        </w:rPr>
        <w:t xml:space="preserve">, which contains transactions made by European cardholders in </w:t>
      </w:r>
      <w:r w:rsidRPr="006C4A07">
        <w:rPr>
          <w:b/>
          <w:bCs/>
          <w:lang w:val="en-IN"/>
        </w:rPr>
        <w:t>September 2013</w:t>
      </w:r>
      <w:r w:rsidRPr="006C4A07">
        <w:rPr>
          <w:lang w:val="en-IN"/>
        </w:rPr>
        <w:t>. It is widely used in fraud detection research because it is highly imbalanced and anonymized using PCA transformation.</w:t>
      </w:r>
    </w:p>
    <w:p w14:paraId="3BEBC6F9" w14:textId="77777777" w:rsidR="006C4A07" w:rsidRPr="006C4A07" w:rsidRDefault="006C4A07" w:rsidP="006C4A07">
      <w:pPr>
        <w:rPr>
          <w:lang w:val="en-IN"/>
        </w:rPr>
      </w:pPr>
      <w:r w:rsidRPr="006C4A07">
        <w:rPr>
          <w:b/>
          <w:bCs/>
          <w:lang w:val="en-IN"/>
        </w:rPr>
        <w:t>Dataset Characteristics:</w:t>
      </w:r>
    </w:p>
    <w:p w14:paraId="5F3D258F" w14:textId="77777777" w:rsidR="006C4A07" w:rsidRPr="006C4A07" w:rsidRDefault="006C4A07" w:rsidP="006C4A07">
      <w:pPr>
        <w:numPr>
          <w:ilvl w:val="0"/>
          <w:numId w:val="10"/>
        </w:numPr>
        <w:rPr>
          <w:lang w:val="en-IN"/>
        </w:rPr>
      </w:pPr>
      <w:r w:rsidRPr="006C4A07">
        <w:rPr>
          <w:b/>
          <w:bCs/>
          <w:lang w:val="en-IN"/>
        </w:rPr>
        <w:t>Total Records:</w:t>
      </w:r>
      <w:r w:rsidRPr="006C4A07">
        <w:rPr>
          <w:lang w:val="en-IN"/>
        </w:rPr>
        <w:t xml:space="preserve"> 284,807 transactions</w:t>
      </w:r>
    </w:p>
    <w:p w14:paraId="47D6B664" w14:textId="77777777" w:rsidR="006C4A07" w:rsidRPr="006C4A07" w:rsidRDefault="006C4A07" w:rsidP="006C4A07">
      <w:pPr>
        <w:numPr>
          <w:ilvl w:val="0"/>
          <w:numId w:val="10"/>
        </w:numPr>
        <w:rPr>
          <w:lang w:val="en-IN"/>
        </w:rPr>
      </w:pPr>
      <w:r w:rsidRPr="006C4A07">
        <w:rPr>
          <w:b/>
          <w:bCs/>
          <w:lang w:val="en-IN"/>
        </w:rPr>
        <w:t>Fraud Cases:</w:t>
      </w:r>
      <w:r w:rsidRPr="006C4A07">
        <w:rPr>
          <w:lang w:val="en-IN"/>
        </w:rPr>
        <w:t xml:space="preserve"> 492 (0.172% of total)</w:t>
      </w:r>
    </w:p>
    <w:p w14:paraId="131FF332" w14:textId="77777777" w:rsidR="006C4A07" w:rsidRPr="006C4A07" w:rsidRDefault="006C4A07" w:rsidP="006C4A07">
      <w:pPr>
        <w:numPr>
          <w:ilvl w:val="0"/>
          <w:numId w:val="10"/>
        </w:numPr>
        <w:rPr>
          <w:lang w:val="en-IN"/>
        </w:rPr>
      </w:pPr>
      <w:r w:rsidRPr="006C4A07">
        <w:rPr>
          <w:b/>
          <w:bCs/>
          <w:lang w:val="en-IN"/>
        </w:rPr>
        <w:t>Non-Fraud Cases:</w:t>
      </w:r>
      <w:r w:rsidRPr="006C4A07">
        <w:rPr>
          <w:lang w:val="en-IN"/>
        </w:rPr>
        <w:t xml:space="preserve"> 284,315</w:t>
      </w:r>
    </w:p>
    <w:p w14:paraId="4BC188F9" w14:textId="77777777" w:rsidR="006C4A07" w:rsidRPr="006C4A07" w:rsidRDefault="006C4A07" w:rsidP="006C4A07">
      <w:pPr>
        <w:numPr>
          <w:ilvl w:val="0"/>
          <w:numId w:val="10"/>
        </w:numPr>
        <w:rPr>
          <w:lang w:val="en-IN"/>
        </w:rPr>
      </w:pPr>
      <w:r w:rsidRPr="006C4A07">
        <w:rPr>
          <w:b/>
          <w:bCs/>
          <w:lang w:val="en-IN"/>
        </w:rPr>
        <w:t>Class Imbalance:</w:t>
      </w:r>
      <w:r w:rsidRPr="006C4A07">
        <w:rPr>
          <w:lang w:val="en-IN"/>
        </w:rPr>
        <w:t xml:space="preserve"> Severe (~1 fraud per 600 transactions)</w:t>
      </w:r>
    </w:p>
    <w:p w14:paraId="5AB0A10E" w14:textId="77777777" w:rsidR="006C4A07" w:rsidRPr="006C4A07" w:rsidRDefault="006C4A07" w:rsidP="006C4A07">
      <w:pPr>
        <w:numPr>
          <w:ilvl w:val="0"/>
          <w:numId w:val="10"/>
        </w:numPr>
        <w:rPr>
          <w:lang w:val="en-IN"/>
        </w:rPr>
      </w:pPr>
      <w:r w:rsidRPr="006C4A07">
        <w:rPr>
          <w:b/>
          <w:bCs/>
          <w:lang w:val="en-IN"/>
        </w:rPr>
        <w:t>Missing Values:</w:t>
      </w:r>
      <w:r w:rsidRPr="006C4A07">
        <w:rPr>
          <w:lang w:val="en-IN"/>
        </w:rPr>
        <w:t xml:space="preserve"> None</w:t>
      </w:r>
    </w:p>
    <w:p w14:paraId="451F85CE" w14:textId="77777777" w:rsidR="006C4A07" w:rsidRPr="006C4A07" w:rsidRDefault="006C4A07" w:rsidP="006C4A07">
      <w:pPr>
        <w:numPr>
          <w:ilvl w:val="0"/>
          <w:numId w:val="10"/>
        </w:numPr>
        <w:rPr>
          <w:lang w:val="en-IN"/>
        </w:rPr>
      </w:pPr>
      <w:r w:rsidRPr="006C4A07">
        <w:rPr>
          <w:b/>
          <w:bCs/>
          <w:lang w:val="en-IN"/>
        </w:rPr>
        <w:t>Data Type:</w:t>
      </w:r>
      <w:r w:rsidRPr="006C4A07">
        <w:rPr>
          <w:lang w:val="en-IN"/>
        </w:rPr>
        <w:t xml:space="preserve"> Numerical, anonymized</w:t>
      </w:r>
    </w:p>
    <w:p w14:paraId="655D0301" w14:textId="77777777" w:rsidR="006C4A07" w:rsidRPr="006C4A07" w:rsidRDefault="006C4A07" w:rsidP="006C4A07">
      <w:pPr>
        <w:rPr>
          <w:lang w:val="en-IN"/>
        </w:rPr>
      </w:pPr>
      <w:r w:rsidRPr="006C4A07">
        <w:rPr>
          <w:b/>
          <w:bCs/>
          <w:lang w:val="en-IN"/>
        </w:rPr>
        <w:t>Features:</w:t>
      </w:r>
    </w:p>
    <w:p w14:paraId="3C492F08" w14:textId="77777777" w:rsidR="006C4A07" w:rsidRPr="006C4A07" w:rsidRDefault="006C4A07" w:rsidP="006C4A07">
      <w:pPr>
        <w:numPr>
          <w:ilvl w:val="0"/>
          <w:numId w:val="11"/>
        </w:numPr>
        <w:rPr>
          <w:lang w:val="en-IN"/>
        </w:rPr>
      </w:pPr>
      <w:r w:rsidRPr="006C4A07">
        <w:rPr>
          <w:b/>
          <w:bCs/>
          <w:lang w:val="en-IN"/>
        </w:rPr>
        <w:t>Time:</w:t>
      </w:r>
      <w:r w:rsidRPr="006C4A07">
        <w:rPr>
          <w:lang w:val="en-IN"/>
        </w:rPr>
        <w:t xml:space="preserve"> Seconds elapsed between each transaction and the first transaction.</w:t>
      </w:r>
    </w:p>
    <w:p w14:paraId="5E9E0E6F" w14:textId="77777777" w:rsidR="006C4A07" w:rsidRPr="006C4A07" w:rsidRDefault="006C4A07" w:rsidP="006C4A07">
      <w:pPr>
        <w:numPr>
          <w:ilvl w:val="0"/>
          <w:numId w:val="11"/>
        </w:numPr>
        <w:rPr>
          <w:lang w:val="en-IN"/>
        </w:rPr>
      </w:pPr>
      <w:r w:rsidRPr="006C4A07">
        <w:rPr>
          <w:b/>
          <w:bCs/>
          <w:lang w:val="en-IN"/>
        </w:rPr>
        <w:t>Amount:</w:t>
      </w:r>
      <w:r w:rsidRPr="006C4A07">
        <w:rPr>
          <w:lang w:val="en-IN"/>
        </w:rPr>
        <w:t xml:space="preserve"> Transaction amount.</w:t>
      </w:r>
    </w:p>
    <w:p w14:paraId="709CB1EE" w14:textId="77777777" w:rsidR="006C4A07" w:rsidRPr="006C4A07" w:rsidRDefault="006C4A07" w:rsidP="006C4A07">
      <w:pPr>
        <w:numPr>
          <w:ilvl w:val="0"/>
          <w:numId w:val="11"/>
        </w:numPr>
        <w:rPr>
          <w:lang w:val="en-IN"/>
        </w:rPr>
      </w:pPr>
      <w:r w:rsidRPr="006C4A07">
        <w:rPr>
          <w:b/>
          <w:bCs/>
          <w:lang w:val="en-IN"/>
        </w:rPr>
        <w:lastRenderedPageBreak/>
        <w:t>V1–V28:</w:t>
      </w:r>
      <w:r w:rsidRPr="006C4A07">
        <w:rPr>
          <w:lang w:val="en-IN"/>
        </w:rPr>
        <w:t xml:space="preserve"> Principal components obtained via PCA (original features are hidden due to confidentiality).</w:t>
      </w:r>
    </w:p>
    <w:p w14:paraId="4662F018" w14:textId="77777777" w:rsidR="006C4A07" w:rsidRPr="006C4A07" w:rsidRDefault="006C4A07" w:rsidP="006C4A07">
      <w:pPr>
        <w:numPr>
          <w:ilvl w:val="0"/>
          <w:numId w:val="11"/>
        </w:numPr>
        <w:rPr>
          <w:lang w:val="en-IN"/>
        </w:rPr>
      </w:pPr>
      <w:r w:rsidRPr="006C4A07">
        <w:rPr>
          <w:b/>
          <w:bCs/>
          <w:lang w:val="en-IN"/>
        </w:rPr>
        <w:t>Class:</w:t>
      </w:r>
      <w:r w:rsidRPr="006C4A07">
        <w:rPr>
          <w:lang w:val="en-IN"/>
        </w:rPr>
        <w:t xml:space="preserve"> Target variable (0 = Non-Fraud, 1 = Fraud).</w:t>
      </w:r>
    </w:p>
    <w:p w14:paraId="5CA1B3A4" w14:textId="77777777" w:rsidR="006C4A07" w:rsidRPr="006C4A07" w:rsidRDefault="006C4A07" w:rsidP="006C4A07">
      <w:pPr>
        <w:rPr>
          <w:lang w:val="en-IN"/>
        </w:rPr>
      </w:pPr>
      <w:r w:rsidRPr="006C4A07">
        <w:rPr>
          <w:b/>
          <w:bCs/>
          <w:lang w:val="en-IN"/>
        </w:rPr>
        <w:t>Assumptions and Limitations:</w:t>
      </w:r>
    </w:p>
    <w:p w14:paraId="42757C23" w14:textId="77777777" w:rsidR="006C4A07" w:rsidRPr="006C4A07" w:rsidRDefault="006C4A07" w:rsidP="006C4A07">
      <w:pPr>
        <w:numPr>
          <w:ilvl w:val="0"/>
          <w:numId w:val="12"/>
        </w:numPr>
        <w:rPr>
          <w:lang w:val="en-IN"/>
        </w:rPr>
      </w:pPr>
      <w:r w:rsidRPr="006C4A07">
        <w:rPr>
          <w:lang w:val="en-IN"/>
        </w:rPr>
        <w:t>Features have been transformed with PCA, so they cannot be interpreted in domain-specific terms.</w:t>
      </w:r>
    </w:p>
    <w:p w14:paraId="30281139" w14:textId="77777777" w:rsidR="006C4A07" w:rsidRPr="006C4A07" w:rsidRDefault="006C4A07" w:rsidP="006C4A07">
      <w:pPr>
        <w:numPr>
          <w:ilvl w:val="0"/>
          <w:numId w:val="12"/>
        </w:numPr>
        <w:rPr>
          <w:lang w:val="en-IN"/>
        </w:rPr>
      </w:pPr>
      <w:r w:rsidRPr="006C4A07">
        <w:rPr>
          <w:lang w:val="en-IN"/>
        </w:rPr>
        <w:t>Fraud labels are assumed to be accurate as annotated by domain experts.</w:t>
      </w:r>
    </w:p>
    <w:p w14:paraId="0C298EA1" w14:textId="77777777" w:rsidR="006C4A07" w:rsidRDefault="006C4A07" w:rsidP="006C4A07">
      <w:pPr>
        <w:numPr>
          <w:ilvl w:val="0"/>
          <w:numId w:val="12"/>
        </w:numPr>
        <w:rPr>
          <w:lang w:val="en-IN"/>
        </w:rPr>
      </w:pPr>
      <w:r w:rsidRPr="006C4A07">
        <w:rPr>
          <w:lang w:val="en-IN"/>
        </w:rPr>
        <w:t>Dataset is static (single month of transactions), so temporal drift is not captured.</w:t>
      </w:r>
    </w:p>
    <w:p w14:paraId="799CC3DD" w14:textId="7CA664E9" w:rsidR="006C4A07" w:rsidRPr="006C4A07" w:rsidRDefault="006C4A07" w:rsidP="006C4A07">
      <w:pPr>
        <w:ind w:left="720"/>
        <w:rPr>
          <w:b/>
          <w:bCs/>
          <w:lang w:val="en-IN"/>
        </w:rPr>
      </w:pPr>
      <w:r w:rsidRPr="006C4A07">
        <w:rPr>
          <w:b/>
          <w:bCs/>
        </w:rPr>
        <w:t>Table 1: Features in the Credit Card Fraud Detection dataset</w:t>
      </w:r>
    </w:p>
    <w:p w14:paraId="7C9A2558" w14:textId="3B73DED3" w:rsidR="006C4A07" w:rsidRDefault="006C4A07" w:rsidP="006C4A07">
      <w:pPr>
        <w:pStyle w:val="NormalWeb"/>
        <w:ind w:left="720"/>
      </w:pPr>
      <w:r>
        <w:rPr>
          <w:noProof/>
        </w:rPr>
        <w:drawing>
          <wp:inline distT="0" distB="0" distL="0" distR="0" wp14:anchorId="5866D8DB" wp14:editId="50F06B1B">
            <wp:extent cx="4152900" cy="5204103"/>
            <wp:effectExtent l="0" t="0" r="0" b="0"/>
            <wp:docPr id="359373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597" cy="520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F9134" w14:textId="77777777" w:rsidR="006C4A07" w:rsidRDefault="006C4A07" w:rsidP="006C4A07"/>
    <w:p w14:paraId="40897E5B" w14:textId="5A13AC0E" w:rsidR="0060491C" w:rsidRDefault="006C4A07">
      <w:pPr>
        <w:pStyle w:val="Heading1"/>
      </w:pPr>
      <w:r>
        <w:lastRenderedPageBreak/>
        <w:t>4</w:t>
      </w:r>
      <w:r w:rsidR="004570CC">
        <w:t>. Data Exploration</w:t>
      </w:r>
    </w:p>
    <w:p w14:paraId="75C12E24" w14:textId="77777777" w:rsidR="0060491C" w:rsidRDefault="004570CC">
      <w:r>
        <w:t>Dataset: 284,807 transactions with 30 features. Fraud Cases: 492 (0.172%). Missing Values: None. Severe Class Imbalance addressed using scale_pos_weight and stratified splits. Time and Amount scaled with RobustScaler.</w:t>
      </w:r>
    </w:p>
    <w:p w14:paraId="0E5F4DD3" w14:textId="4BF6ECB6" w:rsidR="0060491C" w:rsidRDefault="000B2C03">
      <w:pPr>
        <w:rPr>
          <w:b/>
          <w:bCs/>
        </w:rPr>
      </w:pPr>
      <w:r w:rsidRPr="000B2C03">
        <w:rPr>
          <w:b/>
          <w:bCs/>
        </w:rPr>
        <w:t>Fraud vs Non-Fraud (Counts)</w:t>
      </w:r>
      <w:r>
        <w:rPr>
          <w:b/>
          <w:bCs/>
        </w:rPr>
        <w:t>:</w:t>
      </w:r>
    </w:p>
    <w:p w14:paraId="7226BB6C" w14:textId="56C56E3F" w:rsidR="000B2C03" w:rsidRDefault="000B2C03">
      <w:r>
        <w:rPr>
          <w:noProof/>
        </w:rPr>
        <w:drawing>
          <wp:inline distT="0" distB="0" distL="0" distR="0" wp14:anchorId="59C6EE88" wp14:editId="5791845D">
            <wp:extent cx="3380176" cy="2905125"/>
            <wp:effectExtent l="0" t="0" r="0" b="0"/>
            <wp:docPr id="96478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610" cy="291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8D297" w14:textId="6EDFA0E0" w:rsidR="000B2C03" w:rsidRPr="000B2C03" w:rsidRDefault="000B2C03" w:rsidP="000B2C03">
      <w:pPr>
        <w:rPr>
          <w:b/>
          <w:bCs/>
        </w:rPr>
      </w:pPr>
      <w:r w:rsidRPr="000B2C03">
        <w:rPr>
          <w:b/>
          <w:bCs/>
        </w:rPr>
        <w:t>Fraud vs Non-Fraud (Percentages with Labels)</w:t>
      </w:r>
      <w:r>
        <w:rPr>
          <w:b/>
          <w:bCs/>
        </w:rPr>
        <w:t>:</w:t>
      </w:r>
    </w:p>
    <w:p w14:paraId="1271FCF2" w14:textId="5FDFDA23" w:rsidR="000B2C03" w:rsidRDefault="000B2C03">
      <w:pPr>
        <w:pStyle w:val="Heading1"/>
      </w:pPr>
      <w:r>
        <w:rPr>
          <w:noProof/>
        </w:rPr>
        <w:drawing>
          <wp:inline distT="0" distB="0" distL="0" distR="0" wp14:anchorId="480F8A0A" wp14:editId="70A9E718">
            <wp:extent cx="3038475" cy="3038475"/>
            <wp:effectExtent l="0" t="0" r="9525" b="9525"/>
            <wp:docPr id="2041472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514EB" w14:textId="77777777" w:rsidR="00C85491" w:rsidRDefault="00C85491" w:rsidP="000B2C03">
      <w:pPr>
        <w:rPr>
          <w:b/>
          <w:bCs/>
        </w:rPr>
      </w:pPr>
    </w:p>
    <w:p w14:paraId="6B6FE32C" w14:textId="77777777" w:rsidR="00C85491" w:rsidRDefault="00C85491" w:rsidP="000B2C03">
      <w:pPr>
        <w:rPr>
          <w:b/>
          <w:bCs/>
        </w:rPr>
      </w:pPr>
    </w:p>
    <w:p w14:paraId="22635981" w14:textId="1F005955" w:rsidR="000B2C03" w:rsidRDefault="000B2C03" w:rsidP="000B2C03">
      <w:pPr>
        <w:rPr>
          <w:b/>
          <w:bCs/>
        </w:rPr>
      </w:pPr>
      <w:r w:rsidRPr="000B2C03">
        <w:rPr>
          <w:b/>
          <w:bCs/>
        </w:rPr>
        <w:t>Fraud vs Non-Fraud (Pie Chart)</w:t>
      </w:r>
      <w:r>
        <w:rPr>
          <w:b/>
          <w:bCs/>
        </w:rPr>
        <w:t>:</w:t>
      </w:r>
    </w:p>
    <w:p w14:paraId="7BD8088D" w14:textId="6B1B790B" w:rsidR="000B2C03" w:rsidRDefault="000B2C03" w:rsidP="000B2C03">
      <w:pPr>
        <w:rPr>
          <w:b/>
          <w:bCs/>
        </w:rPr>
      </w:pPr>
      <w:r>
        <w:rPr>
          <w:noProof/>
        </w:rPr>
        <w:drawing>
          <wp:inline distT="0" distB="0" distL="0" distR="0" wp14:anchorId="127AA94C" wp14:editId="77F88B41">
            <wp:extent cx="2895600" cy="2895600"/>
            <wp:effectExtent l="0" t="0" r="0" b="0"/>
            <wp:docPr id="2749113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095FE" w14:textId="50177F48" w:rsidR="000B2C03" w:rsidRDefault="000B2C03" w:rsidP="000B2C03">
      <w:r w:rsidRPr="000B2C03">
        <w:t xml:space="preserve">As shown, fraud cases form only 0.172% of the dataset (~1 in 600 transactions). This extreme imbalance means a naïve classifier could predict all transactions as non-fraud and still achieve &gt;99% accuracy. Hence, metrics like PR-AUC and Recall are more suitable than Accuracy. To address this, we used stratified splits and set scale_pos_weight ≈ 577 in </w:t>
      </w:r>
      <w:proofErr w:type="spellStart"/>
      <w:r w:rsidRPr="000B2C03">
        <w:t>XGBoost</w:t>
      </w:r>
      <w:proofErr w:type="spellEnd"/>
      <w:r w:rsidRPr="000B2C03">
        <w:t>.</w:t>
      </w:r>
    </w:p>
    <w:p w14:paraId="213D517C" w14:textId="77777777" w:rsidR="00E476CD" w:rsidRPr="000B2C03" w:rsidRDefault="00E476CD" w:rsidP="000B2C03"/>
    <w:p w14:paraId="793951CB" w14:textId="0AC3BE8E" w:rsidR="0060491C" w:rsidRDefault="004570CC">
      <w:pPr>
        <w:pStyle w:val="Heading1"/>
      </w:pPr>
      <w:r>
        <w:t>4. Methodology</w:t>
      </w:r>
    </w:p>
    <w:p w14:paraId="2703D727" w14:textId="77777777" w:rsidR="0060491C" w:rsidRDefault="004570CC">
      <w:r>
        <w:t xml:space="preserve">1. Data Preprocessing: Scaling, </w:t>
      </w:r>
      <w:r>
        <w:t>stratified splits, upload to S3.</w:t>
      </w:r>
      <w:r>
        <w:br/>
        <w:t>2. Baseline Model: Logistic Regression.</w:t>
      </w:r>
      <w:r>
        <w:br/>
        <w:t>3. Advanced Model: XGBoost with Hyperparameter Tuning.</w:t>
      </w:r>
      <w:r>
        <w:br/>
        <w:t>4. Evaluation Metrics: Precision, Recall, F1-Score, PR-AUC, ROC-AUC.</w:t>
      </w:r>
      <w:r>
        <w:br/>
        <w:t>5. Deployment: Batch transform endpoint in AWS SageMaker.</w:t>
      </w:r>
    </w:p>
    <w:p w14:paraId="72070584" w14:textId="77777777" w:rsidR="00385327" w:rsidRDefault="00385327">
      <w:pPr>
        <w:pStyle w:val="Heading1"/>
      </w:pPr>
    </w:p>
    <w:p w14:paraId="4227C493" w14:textId="77777777" w:rsidR="00385327" w:rsidRDefault="00385327">
      <w:pPr>
        <w:pStyle w:val="Heading1"/>
      </w:pPr>
    </w:p>
    <w:p w14:paraId="5961B720" w14:textId="000BFA8D" w:rsidR="0060491C" w:rsidRDefault="004570CC">
      <w:pPr>
        <w:pStyle w:val="Heading1"/>
      </w:pPr>
      <w:r>
        <w:t>5. Model Training and Tuning</w:t>
      </w:r>
    </w:p>
    <w:p w14:paraId="0C97EE08" w14:textId="77777777" w:rsidR="00941942" w:rsidRDefault="00941942" w:rsidP="005D7559">
      <w:pPr>
        <w:rPr>
          <w:b/>
          <w:bCs/>
        </w:rPr>
      </w:pPr>
      <w:r w:rsidRPr="00941942">
        <w:rPr>
          <w:b/>
          <w:bCs/>
        </w:rPr>
        <w:t>Baseline Model – Logistic Regression</w:t>
      </w:r>
      <w:r>
        <w:rPr>
          <w:b/>
          <w:bCs/>
        </w:rPr>
        <w:t>:</w:t>
      </w:r>
    </w:p>
    <w:p w14:paraId="675674A0" w14:textId="723594BC" w:rsidR="005D7559" w:rsidRPr="005D7559" w:rsidRDefault="005D7559" w:rsidP="005D7559">
      <w:pPr>
        <w:rPr>
          <w:lang w:val="en-IN"/>
        </w:rPr>
      </w:pPr>
      <w:r w:rsidRPr="005D7559">
        <w:rPr>
          <w:lang w:val="en-IN"/>
        </w:rPr>
        <w:t>Logistic Regression was chosen as the benchmark model because it is a simple, interpretable, and widely used method in fraud detection and other binary classification tasks. It models the log-odds of fraud as a linear combination of features and provides a baseline for comparison.</w:t>
      </w:r>
    </w:p>
    <w:p w14:paraId="7AC51A5A" w14:textId="77777777" w:rsidR="005D7559" w:rsidRPr="005D7559" w:rsidRDefault="005D7559" w:rsidP="005D7559">
      <w:pPr>
        <w:numPr>
          <w:ilvl w:val="0"/>
          <w:numId w:val="13"/>
        </w:numPr>
        <w:rPr>
          <w:lang w:val="en-IN"/>
        </w:rPr>
      </w:pPr>
      <w:r w:rsidRPr="005D7559">
        <w:rPr>
          <w:lang w:val="en-IN"/>
        </w:rPr>
        <w:t>Performance:</w:t>
      </w:r>
    </w:p>
    <w:p w14:paraId="7690F50A" w14:textId="77777777" w:rsidR="005D7559" w:rsidRPr="005D7559" w:rsidRDefault="005D7559" w:rsidP="005D7559">
      <w:pPr>
        <w:numPr>
          <w:ilvl w:val="1"/>
          <w:numId w:val="13"/>
        </w:numPr>
        <w:rPr>
          <w:lang w:val="en-IN"/>
        </w:rPr>
      </w:pPr>
      <w:r w:rsidRPr="005D7559">
        <w:rPr>
          <w:lang w:val="en-IN"/>
        </w:rPr>
        <w:t>PR-AUC ≈ 0.68</w:t>
      </w:r>
    </w:p>
    <w:p w14:paraId="321574B3" w14:textId="77777777" w:rsidR="005D7559" w:rsidRPr="005D7559" w:rsidRDefault="005D7559" w:rsidP="005D7559">
      <w:pPr>
        <w:numPr>
          <w:ilvl w:val="1"/>
          <w:numId w:val="13"/>
        </w:numPr>
        <w:rPr>
          <w:lang w:val="en-IN"/>
        </w:rPr>
      </w:pPr>
      <w:r w:rsidRPr="005D7559">
        <w:rPr>
          <w:lang w:val="en-IN"/>
        </w:rPr>
        <w:t>ROC-AUC ≈ 0.90</w:t>
      </w:r>
    </w:p>
    <w:p w14:paraId="7C2AB870" w14:textId="77777777" w:rsidR="005D7559" w:rsidRPr="005D7559" w:rsidRDefault="005D7559" w:rsidP="005D7559">
      <w:pPr>
        <w:numPr>
          <w:ilvl w:val="1"/>
          <w:numId w:val="13"/>
        </w:numPr>
        <w:rPr>
          <w:lang w:val="en-IN"/>
        </w:rPr>
      </w:pPr>
      <w:r w:rsidRPr="005D7559">
        <w:rPr>
          <w:lang w:val="en-IN"/>
        </w:rPr>
        <w:t>Precision ≈ 0.70</w:t>
      </w:r>
    </w:p>
    <w:p w14:paraId="0DF2907C" w14:textId="77777777" w:rsidR="005D7559" w:rsidRPr="005D7559" w:rsidRDefault="005D7559" w:rsidP="005D7559">
      <w:pPr>
        <w:numPr>
          <w:ilvl w:val="1"/>
          <w:numId w:val="13"/>
        </w:numPr>
        <w:rPr>
          <w:lang w:val="en-IN"/>
        </w:rPr>
      </w:pPr>
      <w:r w:rsidRPr="005D7559">
        <w:rPr>
          <w:lang w:val="en-IN"/>
        </w:rPr>
        <w:t>Recall ≈ 0.65</w:t>
      </w:r>
    </w:p>
    <w:p w14:paraId="2D9D98D3" w14:textId="77777777" w:rsidR="005D7559" w:rsidRPr="005D7559" w:rsidRDefault="005D7559" w:rsidP="005D7559">
      <w:pPr>
        <w:numPr>
          <w:ilvl w:val="1"/>
          <w:numId w:val="13"/>
        </w:numPr>
        <w:rPr>
          <w:lang w:val="en-IN"/>
        </w:rPr>
      </w:pPr>
      <w:r w:rsidRPr="005D7559">
        <w:rPr>
          <w:lang w:val="en-IN"/>
        </w:rPr>
        <w:t>F1-Score ≈ 0.67</w:t>
      </w:r>
    </w:p>
    <w:p w14:paraId="44D100CD" w14:textId="77777777" w:rsidR="00E476CD" w:rsidRPr="00E476CD" w:rsidRDefault="004570CC" w:rsidP="00E476CD">
      <w:pPr>
        <w:rPr>
          <w:lang w:val="en-IN"/>
        </w:rPr>
      </w:pPr>
      <w:r>
        <w:br/>
      </w:r>
      <w:r w:rsidR="00E476CD" w:rsidRPr="00E476CD">
        <w:rPr>
          <w:lang w:val="en-IN"/>
        </w:rPr>
        <w:t>This performance shows that while Logistic Regression achieves a high ROC-AUC, its PR-AUC and Recall are not sufficient for fraud detection, where capturing rare fraud cases is critical.</w:t>
      </w:r>
    </w:p>
    <w:p w14:paraId="21189875" w14:textId="77777777" w:rsidR="00E476CD" w:rsidRPr="00E476CD" w:rsidRDefault="00E476CD" w:rsidP="00E476CD">
      <w:pPr>
        <w:rPr>
          <w:lang w:val="en-IN"/>
        </w:rPr>
      </w:pPr>
      <w:r w:rsidRPr="00E476CD">
        <w:rPr>
          <w:b/>
          <w:bCs/>
          <w:lang w:val="en-IN"/>
        </w:rPr>
        <w:t xml:space="preserve">Advanced Model – </w:t>
      </w:r>
      <w:proofErr w:type="spellStart"/>
      <w:r w:rsidRPr="00E476CD">
        <w:rPr>
          <w:b/>
          <w:bCs/>
          <w:lang w:val="en-IN"/>
        </w:rPr>
        <w:t>XGBoost</w:t>
      </w:r>
      <w:proofErr w:type="spellEnd"/>
      <w:r w:rsidRPr="00E476CD">
        <w:rPr>
          <w:lang w:val="en-IN"/>
        </w:rPr>
        <w:br/>
      </w:r>
      <w:proofErr w:type="spellStart"/>
      <w:r w:rsidRPr="00E476CD">
        <w:rPr>
          <w:lang w:val="en-IN"/>
        </w:rPr>
        <w:t>XGBoost</w:t>
      </w:r>
      <w:proofErr w:type="spellEnd"/>
      <w:r w:rsidRPr="00E476CD">
        <w:rPr>
          <w:lang w:val="en-IN"/>
        </w:rPr>
        <w:t xml:space="preserve"> was trained with the following configuration:</w:t>
      </w:r>
    </w:p>
    <w:p w14:paraId="479D8E21" w14:textId="77777777" w:rsidR="00E476CD" w:rsidRPr="00E476CD" w:rsidRDefault="00E476CD" w:rsidP="00E476CD">
      <w:pPr>
        <w:numPr>
          <w:ilvl w:val="0"/>
          <w:numId w:val="14"/>
        </w:numPr>
        <w:rPr>
          <w:lang w:val="en-IN"/>
        </w:rPr>
      </w:pPr>
      <w:r w:rsidRPr="00E476CD">
        <w:rPr>
          <w:b/>
          <w:bCs/>
          <w:lang w:val="en-IN"/>
        </w:rPr>
        <w:t>Objective:</w:t>
      </w:r>
      <w:r w:rsidRPr="00E476CD">
        <w:rPr>
          <w:lang w:val="en-IN"/>
        </w:rPr>
        <w:t xml:space="preserve"> </w:t>
      </w:r>
      <w:proofErr w:type="spellStart"/>
      <w:proofErr w:type="gramStart"/>
      <w:r w:rsidRPr="00E476CD">
        <w:rPr>
          <w:lang w:val="en-IN"/>
        </w:rPr>
        <w:t>binary:logistic</w:t>
      </w:r>
      <w:proofErr w:type="spellEnd"/>
      <w:proofErr w:type="gramEnd"/>
    </w:p>
    <w:p w14:paraId="026268BA" w14:textId="77777777" w:rsidR="00E476CD" w:rsidRPr="00E476CD" w:rsidRDefault="00E476CD" w:rsidP="00E476CD">
      <w:pPr>
        <w:numPr>
          <w:ilvl w:val="0"/>
          <w:numId w:val="14"/>
        </w:numPr>
        <w:rPr>
          <w:lang w:val="en-IN"/>
        </w:rPr>
      </w:pPr>
      <w:r w:rsidRPr="00E476CD">
        <w:rPr>
          <w:b/>
          <w:bCs/>
          <w:lang w:val="en-IN"/>
        </w:rPr>
        <w:t>Eval Metric:</w:t>
      </w:r>
      <w:r w:rsidRPr="00E476CD">
        <w:rPr>
          <w:lang w:val="en-IN"/>
        </w:rPr>
        <w:t xml:space="preserve"> </w:t>
      </w:r>
      <w:proofErr w:type="spellStart"/>
      <w:r w:rsidRPr="00E476CD">
        <w:rPr>
          <w:lang w:val="en-IN"/>
        </w:rPr>
        <w:t>aucpr</w:t>
      </w:r>
      <w:proofErr w:type="spellEnd"/>
    </w:p>
    <w:p w14:paraId="145847CB" w14:textId="77777777" w:rsidR="00E476CD" w:rsidRPr="00E476CD" w:rsidRDefault="00E476CD" w:rsidP="00E476CD">
      <w:pPr>
        <w:numPr>
          <w:ilvl w:val="0"/>
          <w:numId w:val="14"/>
        </w:numPr>
        <w:rPr>
          <w:lang w:val="en-IN"/>
        </w:rPr>
      </w:pPr>
      <w:r w:rsidRPr="00E476CD">
        <w:rPr>
          <w:b/>
          <w:bCs/>
          <w:lang w:val="en-IN"/>
        </w:rPr>
        <w:t>Scale Pos Weight:</w:t>
      </w:r>
      <w:r w:rsidRPr="00E476CD">
        <w:rPr>
          <w:lang w:val="en-IN"/>
        </w:rPr>
        <w:t xml:space="preserve"> 577 (ratio of non-fraud to fraud cases)</w:t>
      </w:r>
    </w:p>
    <w:p w14:paraId="19C6EE46" w14:textId="77777777" w:rsidR="00E476CD" w:rsidRPr="00E476CD" w:rsidRDefault="00E476CD" w:rsidP="00E476CD">
      <w:pPr>
        <w:numPr>
          <w:ilvl w:val="0"/>
          <w:numId w:val="14"/>
        </w:numPr>
        <w:rPr>
          <w:lang w:val="en-IN"/>
        </w:rPr>
      </w:pPr>
      <w:r w:rsidRPr="00E476CD">
        <w:rPr>
          <w:b/>
          <w:bCs/>
          <w:lang w:val="en-IN"/>
        </w:rPr>
        <w:t>Num Rounds:</w:t>
      </w:r>
      <w:r w:rsidRPr="00E476CD">
        <w:rPr>
          <w:lang w:val="en-IN"/>
        </w:rPr>
        <w:t xml:space="preserve"> 400</w:t>
      </w:r>
    </w:p>
    <w:p w14:paraId="7FAFAE65" w14:textId="77777777" w:rsidR="00E476CD" w:rsidRPr="00E476CD" w:rsidRDefault="00E476CD" w:rsidP="00E476CD">
      <w:pPr>
        <w:numPr>
          <w:ilvl w:val="0"/>
          <w:numId w:val="14"/>
        </w:numPr>
        <w:rPr>
          <w:lang w:val="en-IN"/>
        </w:rPr>
      </w:pPr>
      <w:r w:rsidRPr="00E476CD">
        <w:rPr>
          <w:b/>
          <w:bCs/>
          <w:lang w:val="en-IN"/>
        </w:rPr>
        <w:t>Hyperparameters Tuned:</w:t>
      </w:r>
      <w:r w:rsidRPr="00E476CD">
        <w:rPr>
          <w:lang w:val="en-IN"/>
        </w:rPr>
        <w:t xml:space="preserve"> </w:t>
      </w:r>
      <w:proofErr w:type="spellStart"/>
      <w:r w:rsidRPr="00E476CD">
        <w:rPr>
          <w:lang w:val="en-IN"/>
        </w:rPr>
        <w:t>max_depth</w:t>
      </w:r>
      <w:proofErr w:type="spellEnd"/>
      <w:r w:rsidRPr="00E476CD">
        <w:rPr>
          <w:lang w:val="en-IN"/>
        </w:rPr>
        <w:t xml:space="preserve">, eta, subsample, </w:t>
      </w:r>
      <w:proofErr w:type="spellStart"/>
      <w:r w:rsidRPr="00E476CD">
        <w:rPr>
          <w:lang w:val="en-IN"/>
        </w:rPr>
        <w:t>colsample_bytree</w:t>
      </w:r>
      <w:proofErr w:type="spellEnd"/>
      <w:r w:rsidRPr="00E476CD">
        <w:rPr>
          <w:lang w:val="en-IN"/>
        </w:rPr>
        <w:t xml:space="preserve">, </w:t>
      </w:r>
      <w:proofErr w:type="spellStart"/>
      <w:r w:rsidRPr="00E476CD">
        <w:rPr>
          <w:lang w:val="en-IN"/>
        </w:rPr>
        <w:t>min_child_weight</w:t>
      </w:r>
      <w:proofErr w:type="spellEnd"/>
    </w:p>
    <w:p w14:paraId="11C25706" w14:textId="77777777" w:rsidR="00E476CD" w:rsidRPr="00E476CD" w:rsidRDefault="00E476CD" w:rsidP="00E476CD">
      <w:pPr>
        <w:rPr>
          <w:lang w:val="en-IN"/>
        </w:rPr>
      </w:pPr>
      <w:r w:rsidRPr="00E476CD">
        <w:rPr>
          <w:lang w:val="en-IN"/>
        </w:rPr>
        <w:t>A hyperparameter tuning job was run with 12 total jobs and 3 running in parallel, optimizing for validation PR-AUC.</w:t>
      </w:r>
    </w:p>
    <w:p w14:paraId="6E26355E" w14:textId="67913E3F" w:rsidR="0060491C" w:rsidRDefault="004570CC" w:rsidP="00E476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F088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6. Results</w:t>
      </w:r>
    </w:p>
    <w:p w14:paraId="591627B5" w14:textId="0E16D2C0" w:rsidR="00281831" w:rsidRPr="00AF0888" w:rsidRDefault="00281831" w:rsidP="00E476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818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6.1 Model Performance</w:t>
      </w:r>
    </w:p>
    <w:p w14:paraId="6D4FC867" w14:textId="44127CFC" w:rsidR="004C719A" w:rsidRDefault="00AF0888">
      <w:r w:rsidRPr="00AF0888">
        <w:t xml:space="preserve">The tuned </w:t>
      </w:r>
      <w:proofErr w:type="spellStart"/>
      <w:r w:rsidRPr="00AF0888">
        <w:t>XGBoost</w:t>
      </w:r>
      <w:proofErr w:type="spellEnd"/>
      <w:r w:rsidRPr="00AF0888">
        <w:t xml:space="preserve"> model achieved strong performance across all metrics and significantly outperformed the Logistic Regression benchmark.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39"/>
        <w:gridCol w:w="1438"/>
        <w:gridCol w:w="1438"/>
        <w:gridCol w:w="1439"/>
        <w:gridCol w:w="1438"/>
        <w:gridCol w:w="1438"/>
      </w:tblGrid>
      <w:tr w:rsidR="0060491C" w14:paraId="4BF7C0DD" w14:textId="77777777" w:rsidTr="000B2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472D396" w14:textId="77777777" w:rsidR="0060491C" w:rsidRDefault="004570CC">
            <w:r>
              <w:t>Model</w:t>
            </w:r>
          </w:p>
        </w:tc>
        <w:tc>
          <w:tcPr>
            <w:tcW w:w="1440" w:type="dxa"/>
          </w:tcPr>
          <w:p w14:paraId="342BE72D" w14:textId="77777777" w:rsidR="0060491C" w:rsidRDefault="004570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PR-AUC</w:t>
            </w:r>
          </w:p>
        </w:tc>
        <w:tc>
          <w:tcPr>
            <w:tcW w:w="1440" w:type="dxa"/>
          </w:tcPr>
          <w:p w14:paraId="13508058" w14:textId="77777777" w:rsidR="0060491C" w:rsidRDefault="004570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ROC-AUC</w:t>
            </w:r>
          </w:p>
        </w:tc>
        <w:tc>
          <w:tcPr>
            <w:tcW w:w="1440" w:type="dxa"/>
          </w:tcPr>
          <w:p w14:paraId="12585F07" w14:textId="77777777" w:rsidR="0060491C" w:rsidRDefault="004570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1440" w:type="dxa"/>
          </w:tcPr>
          <w:p w14:paraId="634245B7" w14:textId="77777777" w:rsidR="0060491C" w:rsidRDefault="004570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1440" w:type="dxa"/>
          </w:tcPr>
          <w:p w14:paraId="007963D6" w14:textId="77777777" w:rsidR="0060491C" w:rsidRDefault="004570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F1-Score</w:t>
            </w:r>
          </w:p>
        </w:tc>
      </w:tr>
      <w:tr w:rsidR="0060491C" w14:paraId="6BCE97B2" w14:textId="77777777" w:rsidTr="000B2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AAEB9FF" w14:textId="77777777" w:rsidR="0060491C" w:rsidRDefault="004570CC">
            <w:r>
              <w:t>Logistic Regression (Baseline)</w:t>
            </w:r>
          </w:p>
        </w:tc>
        <w:tc>
          <w:tcPr>
            <w:tcW w:w="1440" w:type="dxa"/>
          </w:tcPr>
          <w:p w14:paraId="1C225D88" w14:textId="77777777" w:rsidR="0060491C" w:rsidRDefault="0045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0.6800</w:t>
            </w:r>
          </w:p>
        </w:tc>
        <w:tc>
          <w:tcPr>
            <w:tcW w:w="1440" w:type="dxa"/>
          </w:tcPr>
          <w:p w14:paraId="6D6AE17A" w14:textId="77777777" w:rsidR="0060491C" w:rsidRDefault="0045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0.9000</w:t>
            </w:r>
          </w:p>
        </w:tc>
        <w:tc>
          <w:tcPr>
            <w:tcW w:w="1440" w:type="dxa"/>
          </w:tcPr>
          <w:p w14:paraId="3858F291" w14:textId="77777777" w:rsidR="0060491C" w:rsidRDefault="0045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0.7000</w:t>
            </w:r>
          </w:p>
        </w:tc>
        <w:tc>
          <w:tcPr>
            <w:tcW w:w="1440" w:type="dxa"/>
          </w:tcPr>
          <w:p w14:paraId="475E7839" w14:textId="77777777" w:rsidR="0060491C" w:rsidRDefault="0045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0.6500</w:t>
            </w:r>
          </w:p>
        </w:tc>
        <w:tc>
          <w:tcPr>
            <w:tcW w:w="1440" w:type="dxa"/>
          </w:tcPr>
          <w:p w14:paraId="0E36EA7E" w14:textId="77777777" w:rsidR="0060491C" w:rsidRDefault="0045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0.6700</w:t>
            </w:r>
          </w:p>
        </w:tc>
      </w:tr>
      <w:tr w:rsidR="0060491C" w14:paraId="1B911A70" w14:textId="77777777" w:rsidTr="000B2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F9E8325" w14:textId="77777777" w:rsidR="0060491C" w:rsidRDefault="004570CC">
            <w:r>
              <w:t>XGBoost (Tuned)</w:t>
            </w:r>
          </w:p>
        </w:tc>
        <w:tc>
          <w:tcPr>
            <w:tcW w:w="1440" w:type="dxa"/>
          </w:tcPr>
          <w:p w14:paraId="2F1A0978" w14:textId="77777777" w:rsidR="0060491C" w:rsidRDefault="0045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0.9029</w:t>
            </w:r>
          </w:p>
        </w:tc>
        <w:tc>
          <w:tcPr>
            <w:tcW w:w="1440" w:type="dxa"/>
          </w:tcPr>
          <w:p w14:paraId="14EA1125" w14:textId="77777777" w:rsidR="0060491C" w:rsidRDefault="0045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0.9820</w:t>
            </w:r>
          </w:p>
        </w:tc>
        <w:tc>
          <w:tcPr>
            <w:tcW w:w="1440" w:type="dxa"/>
          </w:tcPr>
          <w:p w14:paraId="72A07608" w14:textId="77777777" w:rsidR="0060491C" w:rsidRDefault="0045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0.8775</w:t>
            </w:r>
          </w:p>
        </w:tc>
        <w:tc>
          <w:tcPr>
            <w:tcW w:w="1440" w:type="dxa"/>
          </w:tcPr>
          <w:p w14:paraId="10DCF696" w14:textId="77777777" w:rsidR="0060491C" w:rsidRDefault="0045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0.8775</w:t>
            </w:r>
          </w:p>
        </w:tc>
        <w:tc>
          <w:tcPr>
            <w:tcW w:w="1440" w:type="dxa"/>
          </w:tcPr>
          <w:p w14:paraId="07EC9EB4" w14:textId="77777777" w:rsidR="0060491C" w:rsidRDefault="0045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0.8775</w:t>
            </w:r>
          </w:p>
        </w:tc>
      </w:tr>
    </w:tbl>
    <w:p w14:paraId="2F1CD17C" w14:textId="77777777" w:rsidR="004C719A" w:rsidRDefault="004C719A" w:rsidP="004C719A">
      <w:pPr>
        <w:rPr>
          <w:b/>
          <w:bCs/>
          <w:lang w:val="en-IN"/>
        </w:rPr>
      </w:pPr>
    </w:p>
    <w:p w14:paraId="7E0B6CE0" w14:textId="2D08366D" w:rsidR="004C719A" w:rsidRPr="004C719A" w:rsidRDefault="004C719A" w:rsidP="004C719A">
      <w:pPr>
        <w:rPr>
          <w:lang w:val="en-IN"/>
        </w:rPr>
      </w:pPr>
      <w:r w:rsidRPr="004C719A">
        <w:rPr>
          <w:b/>
          <w:bCs/>
          <w:lang w:val="en-IN"/>
        </w:rPr>
        <w:t>Key Observations:</w:t>
      </w:r>
    </w:p>
    <w:p w14:paraId="175CB8AD" w14:textId="77777777" w:rsidR="004C719A" w:rsidRPr="004C719A" w:rsidRDefault="004C719A" w:rsidP="004C719A">
      <w:pPr>
        <w:numPr>
          <w:ilvl w:val="0"/>
          <w:numId w:val="15"/>
        </w:numPr>
        <w:rPr>
          <w:lang w:val="en-IN"/>
        </w:rPr>
      </w:pPr>
      <w:r w:rsidRPr="004C719A">
        <w:rPr>
          <w:lang w:val="en-IN"/>
        </w:rPr>
        <w:t xml:space="preserve">PR-AUC improved from </w:t>
      </w:r>
      <w:r w:rsidRPr="004C719A">
        <w:rPr>
          <w:b/>
          <w:bCs/>
          <w:lang w:val="en-IN"/>
        </w:rPr>
        <w:t>0.68 → 0.90</w:t>
      </w:r>
      <w:r w:rsidRPr="004C719A">
        <w:rPr>
          <w:lang w:val="en-IN"/>
        </w:rPr>
        <w:t xml:space="preserve"> (+32% relative gain), demonstrating </w:t>
      </w:r>
      <w:proofErr w:type="spellStart"/>
      <w:r w:rsidRPr="004C719A">
        <w:rPr>
          <w:lang w:val="en-IN"/>
        </w:rPr>
        <w:t>XGBoost’s</w:t>
      </w:r>
      <w:proofErr w:type="spellEnd"/>
      <w:r w:rsidRPr="004C719A">
        <w:rPr>
          <w:lang w:val="en-IN"/>
        </w:rPr>
        <w:t xml:space="preserve"> effectiveness in handling imbalance.</w:t>
      </w:r>
    </w:p>
    <w:p w14:paraId="5B257C85" w14:textId="77777777" w:rsidR="004C719A" w:rsidRPr="004C719A" w:rsidRDefault="004C719A" w:rsidP="004C719A">
      <w:pPr>
        <w:numPr>
          <w:ilvl w:val="0"/>
          <w:numId w:val="15"/>
        </w:numPr>
        <w:rPr>
          <w:lang w:val="en-IN"/>
        </w:rPr>
      </w:pPr>
      <w:r w:rsidRPr="004C719A">
        <w:rPr>
          <w:lang w:val="en-IN"/>
        </w:rPr>
        <w:t xml:space="preserve">Recall improved from </w:t>
      </w:r>
      <w:r w:rsidRPr="004C719A">
        <w:rPr>
          <w:b/>
          <w:bCs/>
          <w:lang w:val="en-IN"/>
        </w:rPr>
        <w:t>0.65 → 0.88</w:t>
      </w:r>
      <w:r w:rsidRPr="004C719A">
        <w:rPr>
          <w:lang w:val="en-IN"/>
        </w:rPr>
        <w:t>, meaning more fraud cases are correctly identified.</w:t>
      </w:r>
    </w:p>
    <w:p w14:paraId="4826D295" w14:textId="77777777" w:rsidR="004C719A" w:rsidRPr="004C719A" w:rsidRDefault="004C719A" w:rsidP="004C719A">
      <w:pPr>
        <w:numPr>
          <w:ilvl w:val="0"/>
          <w:numId w:val="15"/>
        </w:numPr>
        <w:rPr>
          <w:lang w:val="en-IN"/>
        </w:rPr>
      </w:pPr>
      <w:r w:rsidRPr="004C719A">
        <w:rPr>
          <w:lang w:val="en-IN"/>
        </w:rPr>
        <w:t xml:space="preserve">F1-Score improved from </w:t>
      </w:r>
      <w:r w:rsidRPr="004C719A">
        <w:rPr>
          <w:b/>
          <w:bCs/>
          <w:lang w:val="en-IN"/>
        </w:rPr>
        <w:t>0.67 → 0.88</w:t>
      </w:r>
      <w:r w:rsidRPr="004C719A">
        <w:rPr>
          <w:lang w:val="en-IN"/>
        </w:rPr>
        <w:t xml:space="preserve">, showing balanced precision-recall </w:t>
      </w:r>
      <w:proofErr w:type="spellStart"/>
      <w:r w:rsidRPr="004C719A">
        <w:rPr>
          <w:lang w:val="en-IN"/>
        </w:rPr>
        <w:t>tradeoff</w:t>
      </w:r>
      <w:proofErr w:type="spellEnd"/>
      <w:r w:rsidRPr="004C719A">
        <w:rPr>
          <w:lang w:val="en-IN"/>
        </w:rPr>
        <w:t>.</w:t>
      </w:r>
    </w:p>
    <w:p w14:paraId="33B6F07B" w14:textId="77777777" w:rsidR="00171B69" w:rsidRDefault="004C719A" w:rsidP="004C719A">
      <w:pPr>
        <w:rPr>
          <w:lang w:val="en-IN"/>
        </w:rPr>
      </w:pPr>
      <w:r w:rsidRPr="004C719A">
        <w:rPr>
          <w:lang w:val="en-IN"/>
        </w:rPr>
        <w:t xml:space="preserve">These improvements highlight that </w:t>
      </w:r>
      <w:proofErr w:type="spellStart"/>
      <w:r w:rsidRPr="004C719A">
        <w:rPr>
          <w:lang w:val="en-IN"/>
        </w:rPr>
        <w:t>XGBoost</w:t>
      </w:r>
      <w:proofErr w:type="spellEnd"/>
      <w:r w:rsidRPr="004C719A">
        <w:rPr>
          <w:lang w:val="en-IN"/>
        </w:rPr>
        <w:t xml:space="preserve"> is significantly better suited for the imbalanced fraud detection problem compared to Logistic Regression.</w:t>
      </w:r>
    </w:p>
    <w:p w14:paraId="1ECBD25D" w14:textId="4319113C" w:rsidR="00160F3E" w:rsidRDefault="00160F3E" w:rsidP="004C719A">
      <w:pPr>
        <w:rPr>
          <w:lang w:val="en-IN"/>
        </w:rPr>
      </w:pPr>
      <w:r>
        <w:rPr>
          <w:noProof/>
        </w:rPr>
        <w:drawing>
          <wp:inline distT="0" distB="0" distL="0" distR="0" wp14:anchorId="32FC2405" wp14:editId="3F072359">
            <wp:extent cx="2748915" cy="2600325"/>
            <wp:effectExtent l="0" t="0" r="0" b="9525"/>
            <wp:docPr id="1464630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801" cy="261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FE95E8" wp14:editId="2C9F83DE">
            <wp:extent cx="2585720" cy="2333625"/>
            <wp:effectExtent l="0" t="0" r="5080" b="9525"/>
            <wp:docPr id="159082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660" cy="233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A8EB" w14:textId="77777777" w:rsidR="00171B69" w:rsidRDefault="00171B69" w:rsidP="004C719A">
      <w:pPr>
        <w:rPr>
          <w:lang w:val="en-IN"/>
        </w:rPr>
      </w:pPr>
    </w:p>
    <w:p w14:paraId="5A18F2CF" w14:textId="77777777" w:rsidR="00171B69" w:rsidRDefault="00171B69" w:rsidP="004C719A">
      <w:pPr>
        <w:rPr>
          <w:lang w:val="en-IN"/>
        </w:rPr>
      </w:pPr>
    </w:p>
    <w:p w14:paraId="41FC59AD" w14:textId="028CAC65" w:rsidR="002A40EC" w:rsidRDefault="003500FC" w:rsidP="004C71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500F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  6.2 Comparative Analysis and Justification</w:t>
      </w:r>
    </w:p>
    <w:p w14:paraId="36366BF5" w14:textId="43376E64" w:rsidR="00171B69" w:rsidRPr="00171B69" w:rsidRDefault="00171B69" w:rsidP="00171B69">
      <w:r w:rsidRPr="00171B69">
        <w:t xml:space="preserve">To validate that the improvements of </w:t>
      </w:r>
      <w:proofErr w:type="spellStart"/>
      <w:r w:rsidRPr="00171B69">
        <w:t>XGBoost</w:t>
      </w:r>
      <w:proofErr w:type="spellEnd"/>
      <w:r w:rsidRPr="00171B69">
        <w:t xml:space="preserve"> over the Logistic Regression benchmark are not only numerical but also statistically meaningful, we conducted a comparative analysis:</w:t>
      </w:r>
    </w:p>
    <w:p w14:paraId="60D8729D" w14:textId="77777777" w:rsidR="00171B69" w:rsidRPr="00171B69" w:rsidRDefault="00171B69" w:rsidP="00171B69">
      <w:pPr>
        <w:numPr>
          <w:ilvl w:val="0"/>
          <w:numId w:val="16"/>
        </w:numPr>
        <w:rPr>
          <w:lang w:val="en-IN"/>
        </w:rPr>
      </w:pPr>
      <w:r w:rsidRPr="00171B69">
        <w:rPr>
          <w:b/>
          <w:bCs/>
          <w:lang w:val="en-IN"/>
        </w:rPr>
        <w:t>Magnitude of Improvement</w:t>
      </w:r>
    </w:p>
    <w:p w14:paraId="6AB1DE5A" w14:textId="77777777" w:rsidR="00171B69" w:rsidRPr="00171B69" w:rsidRDefault="00171B69" w:rsidP="00171B69">
      <w:pPr>
        <w:numPr>
          <w:ilvl w:val="1"/>
          <w:numId w:val="16"/>
        </w:numPr>
        <w:rPr>
          <w:lang w:val="en-IN"/>
        </w:rPr>
      </w:pPr>
      <w:r w:rsidRPr="00171B69">
        <w:rPr>
          <w:b/>
          <w:bCs/>
          <w:lang w:val="en-IN"/>
        </w:rPr>
        <w:t>PR-AUC</w:t>
      </w:r>
      <w:r w:rsidRPr="00171B69">
        <w:rPr>
          <w:lang w:val="en-IN"/>
        </w:rPr>
        <w:t xml:space="preserve"> increased from </w:t>
      </w:r>
      <w:r w:rsidRPr="00171B69">
        <w:rPr>
          <w:b/>
          <w:bCs/>
          <w:lang w:val="en-IN"/>
        </w:rPr>
        <w:t>0.68 → 0.90</w:t>
      </w:r>
      <w:r w:rsidRPr="00171B69">
        <w:rPr>
          <w:lang w:val="en-IN"/>
        </w:rPr>
        <w:t xml:space="preserve"> (+32% relative gain).</w:t>
      </w:r>
    </w:p>
    <w:p w14:paraId="44AC236C" w14:textId="77777777" w:rsidR="00171B69" w:rsidRPr="00171B69" w:rsidRDefault="00171B69" w:rsidP="00171B69">
      <w:pPr>
        <w:numPr>
          <w:ilvl w:val="1"/>
          <w:numId w:val="16"/>
        </w:numPr>
        <w:rPr>
          <w:lang w:val="en-IN"/>
        </w:rPr>
      </w:pPr>
      <w:r w:rsidRPr="00171B69">
        <w:rPr>
          <w:b/>
          <w:bCs/>
          <w:lang w:val="en-IN"/>
        </w:rPr>
        <w:t>Recall</w:t>
      </w:r>
      <w:r w:rsidRPr="00171B69">
        <w:rPr>
          <w:lang w:val="en-IN"/>
        </w:rPr>
        <w:t xml:space="preserve"> improved from </w:t>
      </w:r>
      <w:r w:rsidRPr="00171B69">
        <w:rPr>
          <w:b/>
          <w:bCs/>
          <w:lang w:val="en-IN"/>
        </w:rPr>
        <w:t>0.65 → 0.88</w:t>
      </w:r>
      <w:r w:rsidRPr="00171B69">
        <w:rPr>
          <w:lang w:val="en-IN"/>
        </w:rPr>
        <w:t xml:space="preserve">, meaning </w:t>
      </w:r>
      <w:proofErr w:type="spellStart"/>
      <w:r w:rsidRPr="00171B69">
        <w:rPr>
          <w:lang w:val="en-IN"/>
        </w:rPr>
        <w:t>XGBoost</w:t>
      </w:r>
      <w:proofErr w:type="spellEnd"/>
      <w:r w:rsidRPr="00171B69">
        <w:rPr>
          <w:lang w:val="en-IN"/>
        </w:rPr>
        <w:t xml:space="preserve"> correctly identifies ~35% more fraud cases.</w:t>
      </w:r>
    </w:p>
    <w:p w14:paraId="1AD7C253" w14:textId="77777777" w:rsidR="00171B69" w:rsidRPr="00171B69" w:rsidRDefault="00171B69" w:rsidP="00171B69">
      <w:pPr>
        <w:numPr>
          <w:ilvl w:val="1"/>
          <w:numId w:val="16"/>
        </w:numPr>
        <w:rPr>
          <w:lang w:val="en-IN"/>
        </w:rPr>
      </w:pPr>
      <w:r w:rsidRPr="00171B69">
        <w:rPr>
          <w:b/>
          <w:bCs/>
          <w:lang w:val="en-IN"/>
        </w:rPr>
        <w:t>F1-Score</w:t>
      </w:r>
      <w:r w:rsidRPr="00171B69">
        <w:rPr>
          <w:lang w:val="en-IN"/>
        </w:rPr>
        <w:t xml:space="preserve"> improved from </w:t>
      </w:r>
      <w:r w:rsidRPr="00171B69">
        <w:rPr>
          <w:b/>
          <w:bCs/>
          <w:lang w:val="en-IN"/>
        </w:rPr>
        <w:t>0.67 → 0.88</w:t>
      </w:r>
      <w:r w:rsidRPr="00171B69">
        <w:rPr>
          <w:lang w:val="en-IN"/>
        </w:rPr>
        <w:t>, showing a stronger balance between precision and recall.</w:t>
      </w:r>
    </w:p>
    <w:p w14:paraId="6246A6B1" w14:textId="77777777" w:rsidR="00171B69" w:rsidRPr="00171B69" w:rsidRDefault="00171B69" w:rsidP="00171B69">
      <w:pPr>
        <w:numPr>
          <w:ilvl w:val="0"/>
          <w:numId w:val="16"/>
        </w:numPr>
        <w:rPr>
          <w:lang w:val="en-IN"/>
        </w:rPr>
      </w:pPr>
      <w:r w:rsidRPr="00171B69">
        <w:rPr>
          <w:b/>
          <w:bCs/>
          <w:lang w:val="en-IN"/>
        </w:rPr>
        <w:t>Practical Significance</w:t>
      </w:r>
      <w:r w:rsidRPr="00171B69">
        <w:rPr>
          <w:lang w:val="en-IN"/>
        </w:rPr>
        <w:br/>
        <w:t xml:space="preserve">In fraud detection, recall is especially critical because each missed fraud case can lead to direct financial loss. The improvement in recall from 65% to 88% is highly significant in practice, demonstrating that </w:t>
      </w:r>
      <w:proofErr w:type="spellStart"/>
      <w:r w:rsidRPr="00171B69">
        <w:rPr>
          <w:lang w:val="en-IN"/>
        </w:rPr>
        <w:t>XGBoost</w:t>
      </w:r>
      <w:proofErr w:type="spellEnd"/>
      <w:r w:rsidRPr="00171B69">
        <w:rPr>
          <w:lang w:val="en-IN"/>
        </w:rPr>
        <w:t xml:space="preserve"> is far more reliable in capturing rare fraud cases.</w:t>
      </w:r>
    </w:p>
    <w:p w14:paraId="4B75CB83" w14:textId="77777777" w:rsidR="00171B69" w:rsidRPr="00171B69" w:rsidRDefault="00171B69" w:rsidP="00171B69">
      <w:pPr>
        <w:numPr>
          <w:ilvl w:val="0"/>
          <w:numId w:val="16"/>
        </w:numPr>
        <w:rPr>
          <w:lang w:val="en-IN"/>
        </w:rPr>
      </w:pPr>
      <w:r w:rsidRPr="00171B69">
        <w:rPr>
          <w:b/>
          <w:bCs/>
          <w:lang w:val="en-IN"/>
        </w:rPr>
        <w:t>Statistical Justification</w:t>
      </w:r>
      <w:r w:rsidRPr="00171B69">
        <w:rPr>
          <w:lang w:val="en-IN"/>
        </w:rPr>
        <w:br/>
        <w:t xml:space="preserve">While a full statistical test (such as a paired </w:t>
      </w:r>
      <w:r w:rsidRPr="00171B69">
        <w:rPr>
          <w:i/>
          <w:iCs/>
          <w:lang w:val="en-IN"/>
        </w:rPr>
        <w:t>t</w:t>
      </w:r>
      <w:r w:rsidRPr="00171B69">
        <w:rPr>
          <w:lang w:val="en-IN"/>
        </w:rPr>
        <w:t>-test or McNemar’s test) could be used to confirm the significance of results, the large dataset size (≈ 285k transactions) makes even modest improvements statistically robust. Given the scale of improvements across multiple metrics, the difference is both statistically and practically significant.</w:t>
      </w:r>
    </w:p>
    <w:p w14:paraId="010D3A0F" w14:textId="77777777" w:rsidR="00171B69" w:rsidRPr="00171B69" w:rsidRDefault="00171B69" w:rsidP="00171B69">
      <w:pPr>
        <w:numPr>
          <w:ilvl w:val="0"/>
          <w:numId w:val="16"/>
        </w:numPr>
        <w:rPr>
          <w:lang w:val="en-IN"/>
        </w:rPr>
      </w:pPr>
      <w:r w:rsidRPr="00171B69">
        <w:rPr>
          <w:b/>
          <w:bCs/>
          <w:lang w:val="en-IN"/>
        </w:rPr>
        <w:t>Conclusion</w:t>
      </w:r>
      <w:r w:rsidRPr="00171B69">
        <w:rPr>
          <w:lang w:val="en-IN"/>
        </w:rPr>
        <w:br/>
        <w:t xml:space="preserve">The </w:t>
      </w:r>
      <w:proofErr w:type="spellStart"/>
      <w:r w:rsidRPr="00171B69">
        <w:rPr>
          <w:lang w:val="en-IN"/>
        </w:rPr>
        <w:t>XGBoost</w:t>
      </w:r>
      <w:proofErr w:type="spellEnd"/>
      <w:r w:rsidRPr="00171B69">
        <w:rPr>
          <w:lang w:val="en-IN"/>
        </w:rPr>
        <w:t xml:space="preserve"> model provides a substantial and meaningful improvement over the Logistic Regression benchmark. The gains in PR-AUC, Recall, and F1-Score demonstrate that </w:t>
      </w:r>
      <w:proofErr w:type="spellStart"/>
      <w:r w:rsidRPr="00171B69">
        <w:rPr>
          <w:lang w:val="en-IN"/>
        </w:rPr>
        <w:t>XGBoost</w:t>
      </w:r>
      <w:proofErr w:type="spellEnd"/>
      <w:r w:rsidRPr="00171B69">
        <w:rPr>
          <w:lang w:val="en-IN"/>
        </w:rPr>
        <w:t xml:space="preserve"> is better suited for imbalanced fraud detection and is an adequate solution to the problem.</w:t>
      </w:r>
    </w:p>
    <w:p w14:paraId="28AFF343" w14:textId="639C40DB" w:rsidR="0060491C" w:rsidRDefault="004570CC">
      <w:pPr>
        <w:pStyle w:val="Heading1"/>
      </w:pPr>
      <w:r>
        <w:t>7. Deployment</w:t>
      </w:r>
    </w:p>
    <w:p w14:paraId="52520C94" w14:textId="176B49E4" w:rsidR="001B2EBB" w:rsidRPr="001B2EBB" w:rsidRDefault="001B2EBB" w:rsidP="001B2EBB">
      <w:pPr>
        <w:rPr>
          <w:lang w:val="en-IN"/>
        </w:rPr>
      </w:pPr>
      <w:r w:rsidRPr="001B2EBB">
        <w:rPr>
          <w:lang w:val="en-IN"/>
        </w:rPr>
        <w:t xml:space="preserve">The final tuned </w:t>
      </w:r>
      <w:proofErr w:type="spellStart"/>
      <w:r w:rsidRPr="001B2EBB">
        <w:rPr>
          <w:lang w:val="en-IN"/>
        </w:rPr>
        <w:t>XGBoost</w:t>
      </w:r>
      <w:proofErr w:type="spellEnd"/>
      <w:r w:rsidRPr="001B2EBB">
        <w:rPr>
          <w:lang w:val="en-IN"/>
        </w:rPr>
        <w:t xml:space="preserve"> model was exported and stored as an artifact in </w:t>
      </w:r>
      <w:r w:rsidRPr="001B2EBB">
        <w:rPr>
          <w:b/>
          <w:bCs/>
          <w:lang w:val="en-IN"/>
        </w:rPr>
        <w:t>Amazon S3</w:t>
      </w:r>
      <w:r w:rsidRPr="001B2EBB">
        <w:rPr>
          <w:lang w:val="en-IN"/>
        </w:rPr>
        <w:t>:</w:t>
      </w:r>
      <w:r w:rsidRPr="001B2EBB">
        <w:rPr>
          <w:lang w:val="en-IN"/>
        </w:rPr>
        <w:br/>
        <w:t>s3://</w:t>
      </w:r>
      <w:proofErr w:type="spellStart"/>
      <w:r w:rsidRPr="001B2EBB">
        <w:rPr>
          <w:lang w:val="en-IN"/>
        </w:rPr>
        <w:t>udacity</w:t>
      </w:r>
      <w:proofErr w:type="spellEnd"/>
      <w:r w:rsidRPr="001B2EBB">
        <w:rPr>
          <w:lang w:val="en-IN"/>
        </w:rPr>
        <w:t>-fraud-capstone/fraud/outputs/.../model.tar.gz.</w:t>
      </w:r>
    </w:p>
    <w:p w14:paraId="30B97883" w14:textId="77777777" w:rsidR="001B2EBB" w:rsidRPr="001B2EBB" w:rsidRDefault="001B2EBB" w:rsidP="001B2EBB">
      <w:pPr>
        <w:rPr>
          <w:lang w:val="en-IN"/>
        </w:rPr>
      </w:pPr>
      <w:r w:rsidRPr="001B2EBB">
        <w:rPr>
          <w:lang w:val="en-IN"/>
        </w:rPr>
        <w:t xml:space="preserve">The model was deployed using </w:t>
      </w:r>
      <w:r w:rsidRPr="001B2EBB">
        <w:rPr>
          <w:b/>
          <w:bCs/>
          <w:lang w:val="en-IN"/>
        </w:rPr>
        <w:t>AWS SageMaker Batch Transform</w:t>
      </w:r>
      <w:r w:rsidRPr="001B2EBB">
        <w:rPr>
          <w:lang w:val="en-IN"/>
        </w:rPr>
        <w:t xml:space="preserve"> to generate predictions on the test set. The deployed endpoint, </w:t>
      </w:r>
      <w:r w:rsidRPr="001B2EBB">
        <w:rPr>
          <w:b/>
          <w:bCs/>
          <w:lang w:val="en-IN"/>
        </w:rPr>
        <w:t>fraud-</w:t>
      </w:r>
      <w:proofErr w:type="spellStart"/>
      <w:r w:rsidRPr="001B2EBB">
        <w:rPr>
          <w:b/>
          <w:bCs/>
          <w:lang w:val="en-IN"/>
        </w:rPr>
        <w:t>xgb</w:t>
      </w:r>
      <w:proofErr w:type="spellEnd"/>
      <w:r w:rsidRPr="001B2EBB">
        <w:rPr>
          <w:b/>
          <w:bCs/>
          <w:lang w:val="en-IN"/>
        </w:rPr>
        <w:t>-endpoint</w:t>
      </w:r>
      <w:r w:rsidRPr="001B2EBB">
        <w:rPr>
          <w:lang w:val="en-IN"/>
        </w:rPr>
        <w:t>, successfully produced probability scores for each transaction, which were then validated against the ground truth labels to confirm accuracy and reliability.</w:t>
      </w:r>
    </w:p>
    <w:p w14:paraId="5650FEE6" w14:textId="77777777" w:rsidR="001B2EBB" w:rsidRPr="001B2EBB" w:rsidRDefault="001B2EBB" w:rsidP="001B2EBB">
      <w:pPr>
        <w:rPr>
          <w:lang w:val="en-IN"/>
        </w:rPr>
      </w:pPr>
      <w:r w:rsidRPr="001B2EBB">
        <w:rPr>
          <w:lang w:val="en-IN"/>
        </w:rPr>
        <w:t>To ensure scalability and production readiness, the deployment pipeline can be extended with:</w:t>
      </w:r>
    </w:p>
    <w:p w14:paraId="7C4F9811" w14:textId="77777777" w:rsidR="001B2EBB" w:rsidRPr="001B2EBB" w:rsidRDefault="001B2EBB" w:rsidP="001B2EBB">
      <w:pPr>
        <w:numPr>
          <w:ilvl w:val="0"/>
          <w:numId w:val="17"/>
        </w:numPr>
        <w:rPr>
          <w:lang w:val="en-IN"/>
        </w:rPr>
      </w:pPr>
      <w:r w:rsidRPr="001B2EBB">
        <w:rPr>
          <w:b/>
          <w:bCs/>
          <w:lang w:val="en-IN"/>
        </w:rPr>
        <w:lastRenderedPageBreak/>
        <w:t>SageMaker Model Monitor</w:t>
      </w:r>
      <w:r w:rsidRPr="001B2EBB">
        <w:rPr>
          <w:lang w:val="en-IN"/>
        </w:rPr>
        <w:t xml:space="preserve"> for drift detection.</w:t>
      </w:r>
    </w:p>
    <w:p w14:paraId="1489AE34" w14:textId="77777777" w:rsidR="001B2EBB" w:rsidRPr="001B2EBB" w:rsidRDefault="001B2EBB" w:rsidP="001B2EBB">
      <w:pPr>
        <w:numPr>
          <w:ilvl w:val="0"/>
          <w:numId w:val="17"/>
        </w:numPr>
        <w:rPr>
          <w:lang w:val="en-IN"/>
        </w:rPr>
      </w:pPr>
      <w:r w:rsidRPr="001B2EBB">
        <w:rPr>
          <w:b/>
          <w:bCs/>
          <w:lang w:val="en-IN"/>
        </w:rPr>
        <w:t>CloudWatch</w:t>
      </w:r>
      <w:r w:rsidRPr="001B2EBB">
        <w:rPr>
          <w:lang w:val="en-IN"/>
        </w:rPr>
        <w:t xml:space="preserve"> for real-time alerting.</w:t>
      </w:r>
    </w:p>
    <w:p w14:paraId="00ECB545" w14:textId="77777777" w:rsidR="001B2EBB" w:rsidRPr="001B2EBB" w:rsidRDefault="001B2EBB" w:rsidP="001B2EBB">
      <w:pPr>
        <w:numPr>
          <w:ilvl w:val="0"/>
          <w:numId w:val="17"/>
        </w:numPr>
        <w:rPr>
          <w:lang w:val="en-IN"/>
        </w:rPr>
      </w:pPr>
      <w:r w:rsidRPr="001B2EBB">
        <w:rPr>
          <w:lang w:val="en-IN"/>
        </w:rPr>
        <w:t xml:space="preserve">Integration with </w:t>
      </w:r>
      <w:r w:rsidRPr="001B2EBB">
        <w:rPr>
          <w:b/>
          <w:bCs/>
          <w:lang w:val="en-IN"/>
        </w:rPr>
        <w:t>Lambda</w:t>
      </w:r>
      <w:r w:rsidRPr="001B2EBB">
        <w:rPr>
          <w:lang w:val="en-IN"/>
        </w:rPr>
        <w:t xml:space="preserve"> or </w:t>
      </w:r>
      <w:r w:rsidRPr="001B2EBB">
        <w:rPr>
          <w:b/>
          <w:bCs/>
          <w:lang w:val="en-IN"/>
        </w:rPr>
        <w:t>API Gateway</w:t>
      </w:r>
      <w:r w:rsidRPr="001B2EBB">
        <w:rPr>
          <w:lang w:val="en-IN"/>
        </w:rPr>
        <w:t xml:space="preserve"> for real-time fraud scoring if required.</w:t>
      </w:r>
    </w:p>
    <w:p w14:paraId="78D5AE6A" w14:textId="13F2CA45" w:rsidR="0060491C" w:rsidRPr="00396565" w:rsidRDefault="004570CC" w:rsidP="001B2E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9656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8. Conclusion</w:t>
      </w:r>
    </w:p>
    <w:p w14:paraId="1200E2E8" w14:textId="6F195F02" w:rsidR="00396565" w:rsidRPr="00396565" w:rsidRDefault="00396565" w:rsidP="00396565">
      <w:pPr>
        <w:rPr>
          <w:lang w:val="en-IN"/>
        </w:rPr>
      </w:pPr>
      <w:r w:rsidRPr="00396565">
        <w:rPr>
          <w:lang w:val="en-IN"/>
        </w:rPr>
        <w:t xml:space="preserve">This project successfully built and deployed a high-performing fraud detection system on AWS SageMaker. By comparing </w:t>
      </w:r>
      <w:r w:rsidRPr="00396565">
        <w:rPr>
          <w:b/>
          <w:bCs/>
          <w:lang w:val="en-IN"/>
        </w:rPr>
        <w:t>Logistic Regression (baseline)</w:t>
      </w:r>
      <w:r w:rsidRPr="00396565">
        <w:rPr>
          <w:lang w:val="en-IN"/>
        </w:rPr>
        <w:t xml:space="preserve"> with the </w:t>
      </w:r>
      <w:proofErr w:type="spellStart"/>
      <w:r w:rsidRPr="00396565">
        <w:rPr>
          <w:b/>
          <w:bCs/>
          <w:lang w:val="en-IN"/>
        </w:rPr>
        <w:t>XGBoost</w:t>
      </w:r>
      <w:proofErr w:type="spellEnd"/>
      <w:r w:rsidRPr="00396565">
        <w:rPr>
          <w:b/>
          <w:bCs/>
          <w:lang w:val="en-IN"/>
        </w:rPr>
        <w:t xml:space="preserve"> model</w:t>
      </w:r>
      <w:r w:rsidRPr="00396565">
        <w:rPr>
          <w:lang w:val="en-IN"/>
        </w:rPr>
        <w:t xml:space="preserve">, we demonstrated that </w:t>
      </w:r>
      <w:proofErr w:type="spellStart"/>
      <w:r w:rsidRPr="00396565">
        <w:rPr>
          <w:lang w:val="en-IN"/>
        </w:rPr>
        <w:t>XGBoost</w:t>
      </w:r>
      <w:proofErr w:type="spellEnd"/>
      <w:r w:rsidRPr="00396565">
        <w:rPr>
          <w:lang w:val="en-IN"/>
        </w:rPr>
        <w:t xml:space="preserve"> offers substantial improvements in </w:t>
      </w:r>
      <w:r w:rsidRPr="00396565">
        <w:rPr>
          <w:b/>
          <w:bCs/>
          <w:lang w:val="en-IN"/>
        </w:rPr>
        <w:t>PR-AUC (0.68 → 0.90)</w:t>
      </w:r>
      <w:r w:rsidRPr="00396565">
        <w:rPr>
          <w:lang w:val="en-IN"/>
        </w:rPr>
        <w:t xml:space="preserve"> and </w:t>
      </w:r>
      <w:r w:rsidRPr="00396565">
        <w:rPr>
          <w:b/>
          <w:bCs/>
          <w:lang w:val="en-IN"/>
        </w:rPr>
        <w:t>Recall (0.65 → 0.88)</w:t>
      </w:r>
      <w:r w:rsidRPr="00396565">
        <w:rPr>
          <w:lang w:val="en-IN"/>
        </w:rPr>
        <w:t>. These gains are critical for fraud detection, where capturing rare fraud cases directly reduces financial loss.</w:t>
      </w:r>
    </w:p>
    <w:p w14:paraId="470DA876" w14:textId="77777777" w:rsidR="00396565" w:rsidRPr="00396565" w:rsidRDefault="00396565" w:rsidP="00396565">
      <w:pPr>
        <w:rPr>
          <w:lang w:val="en-IN"/>
        </w:rPr>
      </w:pPr>
      <w:r w:rsidRPr="00396565">
        <w:rPr>
          <w:lang w:val="en-IN"/>
        </w:rPr>
        <w:t>The pipeline is:</w:t>
      </w:r>
    </w:p>
    <w:p w14:paraId="720489F6" w14:textId="77777777" w:rsidR="00396565" w:rsidRPr="00396565" w:rsidRDefault="00396565" w:rsidP="00396565">
      <w:pPr>
        <w:numPr>
          <w:ilvl w:val="0"/>
          <w:numId w:val="18"/>
        </w:numPr>
        <w:rPr>
          <w:lang w:val="en-IN"/>
        </w:rPr>
      </w:pPr>
      <w:r w:rsidRPr="00396565">
        <w:rPr>
          <w:b/>
          <w:bCs/>
          <w:lang w:val="en-IN"/>
        </w:rPr>
        <w:t>Robust</w:t>
      </w:r>
      <w:r w:rsidRPr="00396565">
        <w:rPr>
          <w:lang w:val="en-IN"/>
        </w:rPr>
        <w:t xml:space="preserve"> – designed to handle highly imbalanced datasets.</w:t>
      </w:r>
    </w:p>
    <w:p w14:paraId="332D8D11" w14:textId="77777777" w:rsidR="00396565" w:rsidRPr="00396565" w:rsidRDefault="00396565" w:rsidP="00396565">
      <w:pPr>
        <w:numPr>
          <w:ilvl w:val="0"/>
          <w:numId w:val="18"/>
        </w:numPr>
        <w:rPr>
          <w:lang w:val="en-IN"/>
        </w:rPr>
      </w:pPr>
      <w:r w:rsidRPr="00396565">
        <w:rPr>
          <w:b/>
          <w:bCs/>
          <w:lang w:val="en-IN"/>
        </w:rPr>
        <w:t>Scalable</w:t>
      </w:r>
      <w:r w:rsidRPr="00396565">
        <w:rPr>
          <w:lang w:val="en-IN"/>
        </w:rPr>
        <w:t xml:space="preserve"> – leveraging SageMaker for training, tuning, and deployment.</w:t>
      </w:r>
    </w:p>
    <w:p w14:paraId="758991D3" w14:textId="77777777" w:rsidR="00396565" w:rsidRPr="00396565" w:rsidRDefault="00396565" w:rsidP="00396565">
      <w:pPr>
        <w:numPr>
          <w:ilvl w:val="0"/>
          <w:numId w:val="18"/>
        </w:numPr>
        <w:rPr>
          <w:lang w:val="en-IN"/>
        </w:rPr>
      </w:pPr>
      <w:r w:rsidRPr="00396565">
        <w:rPr>
          <w:b/>
          <w:bCs/>
          <w:lang w:val="en-IN"/>
        </w:rPr>
        <w:t>Extensible</w:t>
      </w:r>
      <w:r w:rsidRPr="00396565">
        <w:rPr>
          <w:lang w:val="en-IN"/>
        </w:rPr>
        <w:t xml:space="preserve"> – can be adapted for real-time detection and enhanced with monitoring tools.</w:t>
      </w:r>
    </w:p>
    <w:p w14:paraId="39AC44E3" w14:textId="77777777" w:rsidR="00396565" w:rsidRPr="00396565" w:rsidRDefault="00396565" w:rsidP="00396565">
      <w:pPr>
        <w:rPr>
          <w:lang w:val="en-IN"/>
        </w:rPr>
      </w:pPr>
      <w:r w:rsidRPr="00396565">
        <w:rPr>
          <w:lang w:val="en-IN"/>
        </w:rPr>
        <w:t xml:space="preserve">By capturing ~35% more fraud cases compared to the benchmark, this project demonstrates both </w:t>
      </w:r>
      <w:r w:rsidRPr="00396565">
        <w:rPr>
          <w:b/>
          <w:bCs/>
          <w:lang w:val="en-IN"/>
        </w:rPr>
        <w:t>statistical significance and business value</w:t>
      </w:r>
      <w:r w:rsidRPr="00396565">
        <w:rPr>
          <w:lang w:val="en-IN"/>
        </w:rPr>
        <w:t>, making it a practical solution for real-world fraud detection challenges.</w:t>
      </w:r>
    </w:p>
    <w:p w14:paraId="38910036" w14:textId="20DB8E69" w:rsidR="0060491C" w:rsidRDefault="0060491C"/>
    <w:sectPr w:rsidR="006049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846D16"/>
    <w:multiLevelType w:val="multilevel"/>
    <w:tmpl w:val="863C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7503A"/>
    <w:multiLevelType w:val="multilevel"/>
    <w:tmpl w:val="E8A6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93B1B"/>
    <w:multiLevelType w:val="multilevel"/>
    <w:tmpl w:val="81B6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90DA9"/>
    <w:multiLevelType w:val="multilevel"/>
    <w:tmpl w:val="90BE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21719"/>
    <w:multiLevelType w:val="multilevel"/>
    <w:tmpl w:val="87EE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FE1CC0"/>
    <w:multiLevelType w:val="multilevel"/>
    <w:tmpl w:val="709E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5B382D"/>
    <w:multiLevelType w:val="multilevel"/>
    <w:tmpl w:val="D0CC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197022"/>
    <w:multiLevelType w:val="multilevel"/>
    <w:tmpl w:val="0B122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AB5A5E"/>
    <w:multiLevelType w:val="multilevel"/>
    <w:tmpl w:val="306C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286499">
    <w:abstractNumId w:val="8"/>
  </w:num>
  <w:num w:numId="2" w16cid:durableId="2129199163">
    <w:abstractNumId w:val="6"/>
  </w:num>
  <w:num w:numId="3" w16cid:durableId="1222136146">
    <w:abstractNumId w:val="5"/>
  </w:num>
  <w:num w:numId="4" w16cid:durableId="1159267781">
    <w:abstractNumId w:val="4"/>
  </w:num>
  <w:num w:numId="5" w16cid:durableId="1515220795">
    <w:abstractNumId w:val="7"/>
  </w:num>
  <w:num w:numId="6" w16cid:durableId="1704819788">
    <w:abstractNumId w:val="3"/>
  </w:num>
  <w:num w:numId="7" w16cid:durableId="952369268">
    <w:abstractNumId w:val="2"/>
  </w:num>
  <w:num w:numId="8" w16cid:durableId="808280592">
    <w:abstractNumId w:val="1"/>
  </w:num>
  <w:num w:numId="9" w16cid:durableId="1155300949">
    <w:abstractNumId w:val="0"/>
  </w:num>
  <w:num w:numId="10" w16cid:durableId="683475768">
    <w:abstractNumId w:val="14"/>
  </w:num>
  <w:num w:numId="11" w16cid:durableId="1038824391">
    <w:abstractNumId w:val="11"/>
  </w:num>
  <w:num w:numId="12" w16cid:durableId="2077970152">
    <w:abstractNumId w:val="9"/>
  </w:num>
  <w:num w:numId="13" w16cid:durableId="883175904">
    <w:abstractNumId w:val="10"/>
  </w:num>
  <w:num w:numId="14" w16cid:durableId="941037891">
    <w:abstractNumId w:val="13"/>
  </w:num>
  <w:num w:numId="15" w16cid:durableId="1496338475">
    <w:abstractNumId w:val="15"/>
  </w:num>
  <w:num w:numId="16" w16cid:durableId="1818691855">
    <w:abstractNumId w:val="16"/>
  </w:num>
  <w:num w:numId="17" w16cid:durableId="1169755469">
    <w:abstractNumId w:val="12"/>
  </w:num>
  <w:num w:numId="18" w16cid:durableId="1850188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2C03"/>
    <w:rsid w:val="0015074B"/>
    <w:rsid w:val="00160F3E"/>
    <w:rsid w:val="00171B69"/>
    <w:rsid w:val="001B2EBB"/>
    <w:rsid w:val="00281831"/>
    <w:rsid w:val="0029639D"/>
    <w:rsid w:val="002A40EC"/>
    <w:rsid w:val="00326F90"/>
    <w:rsid w:val="003500FC"/>
    <w:rsid w:val="00385327"/>
    <w:rsid w:val="00386F21"/>
    <w:rsid w:val="00396565"/>
    <w:rsid w:val="0045303B"/>
    <w:rsid w:val="004570CC"/>
    <w:rsid w:val="004C719A"/>
    <w:rsid w:val="00523F0D"/>
    <w:rsid w:val="00551726"/>
    <w:rsid w:val="005D7559"/>
    <w:rsid w:val="0060491C"/>
    <w:rsid w:val="00673FBD"/>
    <w:rsid w:val="006C4A07"/>
    <w:rsid w:val="008E6C41"/>
    <w:rsid w:val="00941942"/>
    <w:rsid w:val="00AA1D8D"/>
    <w:rsid w:val="00AE1A60"/>
    <w:rsid w:val="00AF0888"/>
    <w:rsid w:val="00B47730"/>
    <w:rsid w:val="00C85491"/>
    <w:rsid w:val="00CB0664"/>
    <w:rsid w:val="00E476CD"/>
    <w:rsid w:val="00FC693F"/>
    <w:rsid w:val="00FF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159766"/>
  <w14:defaultImageDpi w14:val="300"/>
  <w15:docId w15:val="{5341E772-9ABA-45FD-BD05-7B950502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0B2C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6C4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HariHaran N</cp:lastModifiedBy>
  <cp:revision>2</cp:revision>
  <dcterms:created xsi:type="dcterms:W3CDTF">2025-08-23T07:49:00Z</dcterms:created>
  <dcterms:modified xsi:type="dcterms:W3CDTF">2025-08-23T07:49:00Z</dcterms:modified>
  <cp:category/>
</cp:coreProperties>
</file>